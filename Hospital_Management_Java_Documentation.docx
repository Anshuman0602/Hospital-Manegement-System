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24112" w14:textId="76C1E747" w:rsidR="0019477E" w:rsidRDefault="00D0709B" w:rsidP="0019477E">
      <w:pPr>
        <w:pStyle w:val="Title"/>
      </w:pPr>
      <w:r>
        <w:t xml:space="preserve">Hospital Management System </w:t>
      </w:r>
      <w:r w:rsidR="006C09EA">
        <w:t>– Using</w:t>
      </w:r>
      <w:r w:rsidR="0019477E">
        <w:t xml:space="preserve"> Java Development Kit (JDK)</w:t>
      </w:r>
    </w:p>
    <w:p w14:paraId="541674A8" w14:textId="77777777" w:rsidR="0019477E" w:rsidRDefault="0019477E" w:rsidP="0019477E"/>
    <w:p w14:paraId="41052BBF" w14:textId="77777777" w:rsidR="0019477E" w:rsidRDefault="0019477E" w:rsidP="0019477E"/>
    <w:p w14:paraId="12FE855A" w14:textId="77777777" w:rsidR="0019477E" w:rsidRDefault="0019477E" w:rsidP="0019477E"/>
    <w:p w14:paraId="6293541B" w14:textId="77777777" w:rsidR="0019477E" w:rsidRDefault="0019477E" w:rsidP="0019477E"/>
    <w:p w14:paraId="49E38C5F" w14:textId="77777777" w:rsidR="0019477E" w:rsidRDefault="0019477E" w:rsidP="0019477E"/>
    <w:p w14:paraId="7042AC77" w14:textId="77777777" w:rsidR="0019477E" w:rsidRDefault="0019477E" w:rsidP="0019477E"/>
    <w:p w14:paraId="3ADF1A17" w14:textId="77777777" w:rsidR="0019477E" w:rsidRDefault="0019477E" w:rsidP="0019477E"/>
    <w:p w14:paraId="2D04DF9C" w14:textId="77777777" w:rsidR="0019477E" w:rsidRDefault="0019477E" w:rsidP="0019477E"/>
    <w:p w14:paraId="288CD116" w14:textId="77777777" w:rsidR="0019477E" w:rsidRDefault="0019477E" w:rsidP="0019477E"/>
    <w:p w14:paraId="0D465684" w14:textId="59A4D55B" w:rsidR="0019477E" w:rsidRPr="006C09EA" w:rsidRDefault="0019477E" w:rsidP="0019477E">
      <w:pPr>
        <w:rPr>
          <w:b/>
          <w:bCs/>
          <w:sz w:val="28"/>
          <w:szCs w:val="28"/>
        </w:rPr>
      </w:pPr>
      <w:r w:rsidRPr="006C09EA">
        <w:rPr>
          <w:b/>
          <w:bCs/>
          <w:sz w:val="28"/>
          <w:szCs w:val="28"/>
        </w:rPr>
        <w:t>Team Members:</w:t>
      </w:r>
    </w:p>
    <w:p w14:paraId="20AB6B9F" w14:textId="2D1A00FE" w:rsidR="0019477E" w:rsidRDefault="0019477E" w:rsidP="0019477E">
      <w:r>
        <w:t>Anshuman Singh (</w:t>
      </w:r>
      <w:r w:rsidRPr="0019477E">
        <w:t>24</w:t>
      </w:r>
      <w:r>
        <w:t>SCSE</w:t>
      </w:r>
      <w:r w:rsidRPr="0019477E">
        <w:t>1010126</w:t>
      </w:r>
      <w:r>
        <w:t>)</w:t>
      </w:r>
    </w:p>
    <w:p w14:paraId="639A32EE" w14:textId="37C2F446" w:rsidR="0019477E" w:rsidRDefault="0019477E" w:rsidP="0019477E">
      <w:proofErr w:type="spellStart"/>
      <w:r>
        <w:t>Divyabhishek</w:t>
      </w:r>
      <w:proofErr w:type="spellEnd"/>
      <w:r>
        <w:t xml:space="preserve"> (24SCSE1010836)</w:t>
      </w:r>
    </w:p>
    <w:p w14:paraId="2CB66D7E" w14:textId="5C2624D9" w:rsidR="0019477E" w:rsidRPr="0019477E" w:rsidRDefault="0019477E" w:rsidP="0019477E">
      <w:r>
        <w:t>Nikhil (</w:t>
      </w:r>
      <w:r w:rsidRPr="0019477E">
        <w:t>24</w:t>
      </w:r>
      <w:r w:rsidR="006C09EA">
        <w:t>SCSE</w:t>
      </w:r>
      <w:r w:rsidRPr="0019477E">
        <w:t>1010737</w:t>
      </w:r>
      <w:r>
        <w:t>)</w:t>
      </w:r>
      <w:r>
        <w:br/>
        <w:t>Raushan Kumar(</w:t>
      </w:r>
      <w:r w:rsidR="006C09EA">
        <w:t>24SCSE1010865)</w:t>
      </w:r>
    </w:p>
    <w:p w14:paraId="73901931" w14:textId="5986E539" w:rsidR="00802CF3" w:rsidRPr="00A94373" w:rsidRDefault="0019477E">
      <w:r>
        <w:br w:type="page"/>
      </w:r>
    </w:p>
    <w:p w14:paraId="683E7668" w14:textId="04094F3B" w:rsidR="00D0709B" w:rsidRPr="00D0709B" w:rsidRDefault="00D0709B" w:rsidP="00D0709B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D0709B">
        <w:rPr>
          <w:b/>
          <w:bCs/>
          <w:sz w:val="32"/>
          <w:szCs w:val="32"/>
          <w:u w:val="single"/>
        </w:rPr>
        <w:lastRenderedPageBreak/>
        <w:t>Introduction</w:t>
      </w:r>
    </w:p>
    <w:p w14:paraId="0C76587B" w14:textId="6FDB5751" w:rsidR="003E4962" w:rsidRDefault="00802CF3" w:rsidP="00D0709B">
      <w:pPr>
        <w:ind w:left="360"/>
      </w:pPr>
      <w:r w:rsidRPr="00802CF3">
        <w:t>This system developed with Java Swing is meant to be used on a computer and can handle tasks such as keeping patient and doctor records for a hospital. It uses a MySQL database to keep track of the data and supports some Create and Read operations.</w:t>
      </w:r>
    </w:p>
    <w:p w14:paraId="6044AF01" w14:textId="77777777" w:rsidR="00D0709B" w:rsidRDefault="00D0709B" w:rsidP="00D0709B">
      <w:pPr>
        <w:ind w:firstLine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2.</w:t>
      </w:r>
      <w:r w:rsidRPr="00D0709B">
        <w:rPr>
          <w:b/>
          <w:bCs/>
          <w:sz w:val="32"/>
          <w:szCs w:val="32"/>
          <w:u w:val="single"/>
        </w:rPr>
        <w:t xml:space="preserve">Database Connection and Login </w:t>
      </w:r>
    </w:p>
    <w:p w14:paraId="2541A1C4" w14:textId="2DCB0327" w:rsidR="00802CF3" w:rsidRPr="00D0709B" w:rsidRDefault="00802CF3" w:rsidP="00D0709B">
      <w:pPr>
        <w:ind w:left="360"/>
        <w:rPr>
          <w:b/>
          <w:bCs/>
          <w:sz w:val="32"/>
          <w:szCs w:val="32"/>
          <w:u w:val="single"/>
        </w:rPr>
      </w:pPr>
      <w:r w:rsidRPr="00802CF3">
        <w:t>First, the user needs to log in and key in a MySQL database username and password. If the code is legitimate, it links to the database and makes the `hospital_db` database (provided it is absent</w:t>
      </w:r>
      <w:proofErr w:type="gramStart"/>
      <w:r w:rsidRPr="00802CF3">
        <w:t>).It</w:t>
      </w:r>
      <w:proofErr w:type="gramEnd"/>
      <w:r w:rsidRPr="00802CF3">
        <w:t xml:space="preserve"> will also set up two tables (`patients` and `doctors`) in the database if they do not exist yet. The login screen uses </w:t>
      </w:r>
      <w:r>
        <w:rPr>
          <w:b/>
          <w:bCs/>
        </w:rPr>
        <w:t>“</w:t>
      </w:r>
      <w:proofErr w:type="spellStart"/>
      <w:r w:rsidRPr="00802CF3">
        <w:t>GridBagLayout</w:t>
      </w:r>
      <w:proofErr w:type="spellEnd"/>
      <w:r>
        <w:rPr>
          <w:b/>
          <w:bCs/>
        </w:rPr>
        <w:t>”</w:t>
      </w:r>
      <w:r w:rsidRPr="00802CF3">
        <w:t xml:space="preserve"> so that its elements are properly set up and organized.</w:t>
      </w:r>
    </w:p>
    <w:p w14:paraId="61D1FB64" w14:textId="77777777" w:rsidR="00D0709B" w:rsidRDefault="00D0709B" w:rsidP="00D0709B">
      <w:pPr>
        <w:ind w:firstLine="360"/>
        <w:rPr>
          <w:b/>
          <w:bCs/>
          <w:sz w:val="32"/>
          <w:szCs w:val="32"/>
          <w:u w:val="single"/>
        </w:rPr>
      </w:pPr>
      <w:r w:rsidRPr="00D0709B">
        <w:rPr>
          <w:b/>
          <w:bCs/>
          <w:sz w:val="32"/>
          <w:szCs w:val="32"/>
        </w:rPr>
        <w:t>3.</w:t>
      </w:r>
      <w:r w:rsidRPr="00D0709B">
        <w:rPr>
          <w:b/>
          <w:bCs/>
          <w:sz w:val="32"/>
          <w:szCs w:val="32"/>
          <w:u w:val="single"/>
        </w:rPr>
        <w:t>Main Application Interface</w:t>
      </w:r>
    </w:p>
    <w:p w14:paraId="0EA84919" w14:textId="426CC518" w:rsidR="003E4962" w:rsidRPr="00D0709B" w:rsidRDefault="00802CF3" w:rsidP="00D0709B">
      <w:pPr>
        <w:ind w:left="360"/>
        <w:rPr>
          <w:sz w:val="32"/>
          <w:szCs w:val="32"/>
        </w:rPr>
      </w:pPr>
      <w:r w:rsidRPr="00802CF3">
        <w:t xml:space="preserve">When login is successful, the application switches to the main interface with a </w:t>
      </w:r>
      <w:r>
        <w:rPr>
          <w:b/>
          <w:bCs/>
        </w:rPr>
        <w:t>“</w:t>
      </w:r>
      <w:proofErr w:type="spellStart"/>
      <w:r w:rsidRPr="00802CF3">
        <w:t>CardLayout</w:t>
      </w:r>
      <w:proofErr w:type="spellEnd"/>
      <w:r>
        <w:rPr>
          <w:b/>
          <w:bCs/>
        </w:rPr>
        <w:t>”</w:t>
      </w:r>
      <w:r w:rsidRPr="00802CF3">
        <w:t xml:space="preserve"> that lets you see different panels. When you access the main menu, you can handle patients’ and doctors’ files, or close the application.</w:t>
      </w:r>
      <w:r>
        <w:rPr>
          <w:b/>
          <w:bCs/>
        </w:rPr>
        <w:t xml:space="preserve"> </w:t>
      </w:r>
      <w:r w:rsidRPr="00802CF3">
        <w:t>Once the application is opened, you can use the buttons ‘Manage Patients’, ‘Manage Doctors’, or ‘Exit’ from the welcome screen. All the buttons lead you to the appropriate management area.</w:t>
      </w:r>
    </w:p>
    <w:p w14:paraId="6268518E" w14:textId="77777777" w:rsidR="00D0709B" w:rsidRPr="00D0709B" w:rsidRDefault="00D0709B" w:rsidP="00D0709B"/>
    <w:p w14:paraId="1806568F" w14:textId="526177CE" w:rsidR="00802CF3" w:rsidRPr="00D0709B" w:rsidRDefault="00D0709B" w:rsidP="00D0709B">
      <w:pPr>
        <w:ind w:firstLine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4. </w:t>
      </w:r>
      <w:r w:rsidRPr="00D0709B">
        <w:rPr>
          <w:b/>
          <w:bCs/>
          <w:sz w:val="32"/>
          <w:szCs w:val="32"/>
          <w:u w:val="single"/>
        </w:rPr>
        <w:t>Patient Man</w:t>
      </w:r>
      <w:r>
        <w:rPr>
          <w:b/>
          <w:bCs/>
          <w:sz w:val="32"/>
          <w:szCs w:val="32"/>
          <w:u w:val="single"/>
        </w:rPr>
        <w:t>a</w:t>
      </w:r>
      <w:r w:rsidRPr="00D0709B">
        <w:rPr>
          <w:b/>
          <w:bCs/>
          <w:sz w:val="32"/>
          <w:szCs w:val="32"/>
          <w:u w:val="single"/>
        </w:rPr>
        <w:t>gement</w:t>
      </w:r>
    </w:p>
    <w:p w14:paraId="6F1541E0" w14:textId="77777777" w:rsidR="00802CF3" w:rsidRDefault="00802CF3" w:rsidP="00D0709B">
      <w:pPr>
        <w:ind w:left="360"/>
      </w:pPr>
      <w:r>
        <w:t>Two buttons are included in this part, one for adding new patients and another for showing all existing patient records from the database.</w:t>
      </w:r>
    </w:p>
    <w:p w14:paraId="1D8D33F9" w14:textId="6D4E0B13" w:rsidR="00802CF3" w:rsidRDefault="00802CF3" w:rsidP="00D0709B">
      <w:pPr>
        <w:ind w:left="360"/>
      </w:pPr>
      <w:r>
        <w:t>The 'Add Patient' tab has fields for name, age, gender, and phone number. On clicking 'Add Patient', the application validates the input and inserts the record into the database using a Prepared</w:t>
      </w:r>
      <w:r>
        <w:t xml:space="preserve"> </w:t>
      </w:r>
      <w:r>
        <w:t>Statement.</w:t>
      </w:r>
    </w:p>
    <w:p w14:paraId="26743B31" w14:textId="77777777" w:rsidR="00D0709B" w:rsidRDefault="00802CF3" w:rsidP="00D0709B">
      <w:pPr>
        <w:ind w:left="360"/>
      </w:pPr>
      <w:r>
        <w:t>The 'List Patients' tab displays a table of patients retrieved from the database using a SELECT query and shown via Default</w:t>
      </w:r>
      <w:r>
        <w:t xml:space="preserve"> </w:t>
      </w:r>
      <w:r>
        <w:t>Table</w:t>
      </w:r>
      <w:r>
        <w:t xml:space="preserve"> </w:t>
      </w:r>
      <w:r>
        <w:t>Model</w:t>
      </w:r>
      <w:r w:rsidR="00000000">
        <w:t>.</w:t>
      </w:r>
    </w:p>
    <w:p w14:paraId="01A9B939" w14:textId="77777777" w:rsidR="00D0709B" w:rsidRDefault="00D0709B" w:rsidP="00D0709B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  <w:u w:val="single"/>
        </w:rPr>
        <w:t>Doctor</w:t>
      </w:r>
      <w:r w:rsidRPr="00D0709B">
        <w:rPr>
          <w:b/>
          <w:bCs/>
          <w:sz w:val="32"/>
          <w:szCs w:val="32"/>
          <w:u w:val="single"/>
        </w:rPr>
        <w:t xml:space="preserve"> Man</w:t>
      </w:r>
      <w:r>
        <w:rPr>
          <w:b/>
          <w:bCs/>
          <w:sz w:val="32"/>
          <w:szCs w:val="32"/>
          <w:u w:val="single"/>
        </w:rPr>
        <w:t>a</w:t>
      </w:r>
      <w:r w:rsidRPr="00D0709B">
        <w:rPr>
          <w:b/>
          <w:bCs/>
          <w:sz w:val="32"/>
          <w:szCs w:val="32"/>
          <w:u w:val="single"/>
        </w:rPr>
        <w:t>gement</w:t>
      </w:r>
    </w:p>
    <w:p w14:paraId="2EC28D5C" w14:textId="77777777" w:rsidR="00D0709B" w:rsidRDefault="00802CF3" w:rsidP="00D0709B">
      <w:pPr>
        <w:ind w:left="360"/>
      </w:pPr>
      <w:r w:rsidRPr="00802CF3">
        <w:t xml:space="preserve">The doctor management section can also be accessed via the tabbed interface just like the </w:t>
      </w:r>
      <w:proofErr w:type="gramStart"/>
      <w:r w:rsidRPr="00802CF3">
        <w:t>patients</w:t>
      </w:r>
      <w:proofErr w:type="gramEnd"/>
      <w:r w:rsidRPr="00802CF3">
        <w:t xml:space="preserve"> section. The 'Add Doctor' tab takes name, specialty, and phone number inputs, which are validated and stored in the database upon confirmation.</w:t>
      </w:r>
      <w:r>
        <w:rPr>
          <w:b/>
          <w:bCs/>
        </w:rPr>
        <w:t xml:space="preserve"> T</w:t>
      </w:r>
      <w:r w:rsidRPr="00802CF3">
        <w:t xml:space="preserve">he 'List Doctors' tab fetches doctor records from the database and displays them in a read-only </w:t>
      </w:r>
      <w:proofErr w:type="spellStart"/>
      <w:r w:rsidRPr="00802CF3">
        <w:t>JTable</w:t>
      </w:r>
      <w:proofErr w:type="spellEnd"/>
      <w:r w:rsidRPr="00802CF3">
        <w:t xml:space="preserve"> using DefaultTableModel.</w:t>
      </w:r>
    </w:p>
    <w:p w14:paraId="3B2D0B61" w14:textId="068B72DF" w:rsidR="00D0709B" w:rsidRPr="00D0709B" w:rsidRDefault="00D0709B" w:rsidP="00D0709B">
      <w:pPr>
        <w:ind w:firstLine="360"/>
      </w:pPr>
      <w:r w:rsidRPr="00D0709B">
        <w:rPr>
          <w:b/>
          <w:bCs/>
          <w:sz w:val="32"/>
          <w:szCs w:val="32"/>
        </w:rPr>
        <w:lastRenderedPageBreak/>
        <w:t xml:space="preserve">6. </w:t>
      </w:r>
      <w:r w:rsidRPr="00D0709B">
        <w:rPr>
          <w:b/>
          <w:bCs/>
          <w:sz w:val="32"/>
          <w:szCs w:val="32"/>
          <w:u w:val="single"/>
        </w:rPr>
        <w:t>Technical Summary</w:t>
      </w:r>
    </w:p>
    <w:p w14:paraId="3C456C4A" w14:textId="4A5CD133" w:rsidR="003E4962" w:rsidRPr="00D0709B" w:rsidRDefault="00000000" w:rsidP="00D0709B">
      <w:pPr>
        <w:ind w:left="360"/>
      </w:pPr>
      <w:r>
        <w:t>- Language: Java</w:t>
      </w:r>
      <w:r>
        <w:br/>
        <w:t>- GUI Toolkit: Swing</w:t>
      </w:r>
      <w:r>
        <w:br/>
        <w:t>- Database: MySQL</w:t>
      </w:r>
      <w:r>
        <w:br/>
        <w:t>- Database Access: JDBC (Java Database Connectivity)</w:t>
      </w:r>
      <w:r>
        <w:br/>
        <w:t xml:space="preserve">- Layouts: </w:t>
      </w:r>
      <w:proofErr w:type="spellStart"/>
      <w:r>
        <w:t>GridBagLayout</w:t>
      </w:r>
      <w:proofErr w:type="spellEnd"/>
      <w:r>
        <w:t xml:space="preserve">, </w:t>
      </w:r>
      <w:proofErr w:type="spellStart"/>
      <w:r>
        <w:t>BorderLayout</w:t>
      </w:r>
      <w:proofErr w:type="spellEnd"/>
      <w:r>
        <w:t xml:space="preserve">, </w:t>
      </w:r>
      <w:proofErr w:type="spellStart"/>
      <w:r>
        <w:t>FlowLayout</w:t>
      </w:r>
      <w:proofErr w:type="spellEnd"/>
      <w:r>
        <w:t xml:space="preserve">, </w:t>
      </w:r>
      <w:proofErr w:type="spellStart"/>
      <w:r>
        <w:t>CardLayout</w:t>
      </w:r>
      <w:proofErr w:type="spellEnd"/>
    </w:p>
    <w:p w14:paraId="2C7A017A" w14:textId="1E35C624" w:rsidR="00D0709B" w:rsidRPr="00D0709B" w:rsidRDefault="00D0709B" w:rsidP="00D0709B">
      <w:pPr>
        <w:ind w:firstLine="360"/>
        <w:rPr>
          <w:b/>
          <w:bCs/>
          <w:sz w:val="32"/>
          <w:szCs w:val="32"/>
          <w:u w:val="single"/>
        </w:rPr>
      </w:pPr>
      <w:r w:rsidRPr="00D0709B">
        <w:rPr>
          <w:b/>
          <w:bCs/>
          <w:sz w:val="32"/>
          <w:szCs w:val="32"/>
        </w:rPr>
        <w:t xml:space="preserve">7. </w:t>
      </w:r>
      <w:r w:rsidRPr="00D0709B">
        <w:rPr>
          <w:b/>
          <w:bCs/>
          <w:sz w:val="32"/>
          <w:szCs w:val="32"/>
          <w:u w:val="single"/>
        </w:rPr>
        <w:t>Features Overview</w:t>
      </w:r>
    </w:p>
    <w:p w14:paraId="4E582873" w14:textId="77777777" w:rsidR="003E4962" w:rsidRDefault="00000000" w:rsidP="00D0709B">
      <w:pPr>
        <w:ind w:left="360"/>
      </w:pPr>
      <w:r>
        <w:t>- Login system with DB credential validation</w:t>
      </w:r>
      <w:r>
        <w:br/>
        <w:t>- Automatic creation of database and tables if not present</w:t>
      </w:r>
      <w:r>
        <w:br/>
        <w:t>- Add and list patient records</w:t>
      </w:r>
      <w:r>
        <w:br/>
        <w:t>- Add and list doctor records</w:t>
      </w:r>
      <w:r>
        <w:br/>
        <w:t>- Data input validation and error messaging</w:t>
      </w:r>
      <w:r>
        <w:br/>
        <w:t>- JDBC exception handling</w:t>
      </w:r>
      <w:r>
        <w:br/>
        <w:t>- Use of Swing UI components (JTabbedPane, JTable, JLabel, JTextField, JButton)</w:t>
      </w:r>
    </w:p>
    <w:sectPr w:rsidR="003E49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A81421"/>
    <w:multiLevelType w:val="hybridMultilevel"/>
    <w:tmpl w:val="8C923A4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589817">
    <w:abstractNumId w:val="8"/>
  </w:num>
  <w:num w:numId="2" w16cid:durableId="382756657">
    <w:abstractNumId w:val="6"/>
  </w:num>
  <w:num w:numId="3" w16cid:durableId="1559050421">
    <w:abstractNumId w:val="5"/>
  </w:num>
  <w:num w:numId="4" w16cid:durableId="621114984">
    <w:abstractNumId w:val="4"/>
  </w:num>
  <w:num w:numId="5" w16cid:durableId="1247610188">
    <w:abstractNumId w:val="7"/>
  </w:num>
  <w:num w:numId="6" w16cid:durableId="1151019780">
    <w:abstractNumId w:val="3"/>
  </w:num>
  <w:num w:numId="7" w16cid:durableId="2089425518">
    <w:abstractNumId w:val="2"/>
  </w:num>
  <w:num w:numId="8" w16cid:durableId="1172911529">
    <w:abstractNumId w:val="1"/>
  </w:num>
  <w:num w:numId="9" w16cid:durableId="265037209">
    <w:abstractNumId w:val="0"/>
  </w:num>
  <w:num w:numId="10" w16cid:durableId="325209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77E"/>
    <w:rsid w:val="0029639D"/>
    <w:rsid w:val="00326F90"/>
    <w:rsid w:val="003E4962"/>
    <w:rsid w:val="006C09EA"/>
    <w:rsid w:val="00802CF3"/>
    <w:rsid w:val="00A94373"/>
    <w:rsid w:val="00AA1D8D"/>
    <w:rsid w:val="00B47730"/>
    <w:rsid w:val="00CB0664"/>
    <w:rsid w:val="00CD02C1"/>
    <w:rsid w:val="00D070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3C7A9"/>
  <w14:defaultImageDpi w14:val="300"/>
  <w15:docId w15:val="{1EDB5DEA-245C-4FE2-B814-F6F69CF7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Shakya</cp:lastModifiedBy>
  <cp:revision>2</cp:revision>
  <dcterms:created xsi:type="dcterms:W3CDTF">2013-12-23T23:15:00Z</dcterms:created>
  <dcterms:modified xsi:type="dcterms:W3CDTF">2025-06-10T17:57:00Z</dcterms:modified>
  <cp:category/>
</cp:coreProperties>
</file>